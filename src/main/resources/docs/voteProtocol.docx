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88F" w:rsidRDefault="00D833B6" w:rsidP="00D833B6">
      <w:pPr>
        <w:spacing w:after="0"/>
      </w:pPr>
      <w:r>
        <w:t>Mr. Fancy Employee</w:t>
      </w:r>
    </w:p>
    <w:p w:rsidR="0008088F" w:rsidRDefault="00D833B6" w:rsidP="00D833B6">
      <w:pPr>
        <w:spacing w:after="0"/>
      </w:pPr>
      <w:r>
        <w:t>Big Firm Manager</w:t>
      </w:r>
    </w:p>
    <w:p w:rsidR="00574934" w:rsidRDefault="00D833B6" w:rsidP="00D833B6">
      <w:pPr>
        <w:spacing w:after="0"/>
      </w:pPr>
      <w:r>
        <w:t>Nice Street 1</w:t>
      </w:r>
      <w:r>
        <w:tab/>
      </w:r>
      <w:r>
        <w:tab/>
      </w:r>
    </w:p>
    <w:p w:rsidR="00574934" w:rsidRDefault="00574934" w:rsidP="00D833B6">
      <w:pPr>
        <w:spacing w:after="0"/>
      </w:pPr>
      <w:r>
        <w:t>1234 Best City</w:t>
      </w:r>
      <w:r w:rsidR="00D833B6">
        <w:tab/>
      </w:r>
      <w:r w:rsidR="00D833B6">
        <w:tab/>
      </w:r>
      <w:r w:rsidR="00D833B6">
        <w:tab/>
      </w:r>
      <w:r w:rsidR="00D833B6">
        <w:tab/>
      </w:r>
    </w:p>
    <w:p w:rsidR="0008088F" w:rsidRDefault="00574934" w:rsidP="00D833B6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sdt>
        <w:sdtPr>
          <w:alias w:val="lastName"/>
          <w:tag w:val="lastName"/>
          <w:id w:val="-1729363392"/>
          <w:showingPlcHdr/>
          <w:text/>
        </w:sdtPr>
        <w:sdtEndPr/>
        <w:sdtContent>
          <w:r>
            <w:t>McFly</w:t>
          </w:r>
        </w:sdtContent>
      </w:sdt>
      <w:r w:rsidR="007558AF">
        <w:t xml:space="preserve"> </w:t>
      </w:r>
      <w:sdt>
        <w:sdtPr>
          <w:alias w:val="firstName"/>
          <w:tag w:val="firstName"/>
          <w:id w:val="1276059779"/>
          <w:showingPlcHdr/>
          <w:text/>
        </w:sdtPr>
        <w:sdtEndPr/>
        <w:sdtContent>
          <w:r w:rsidR="007558AF">
            <w:t>Martin</w:t>
          </w:r>
        </w:sdtContent>
      </w:sdt>
    </w:p>
    <w:p w:rsidR="00CF601F" w:rsidRDefault="00D833B6" w:rsidP="00D833B6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574934">
        <w:tab/>
      </w:r>
      <w:sdt>
        <w:sdtPr>
          <w:alias w:val="address"/>
          <w:tag w:val="address"/>
          <w:id w:val="-1975746536"/>
          <w:showingPlcHdr/>
          <w:text/>
        </w:sdtPr>
        <w:sdtEndPr/>
        <w:sdtContent>
          <w:r>
            <w:t>301 Clontarf Road</w:t>
          </w:r>
        </w:sdtContent>
      </w:sdt>
    </w:p>
    <w:p w:rsidR="0008088F" w:rsidRDefault="00CD7D0C" w:rsidP="00D833B6">
      <w:pPr>
        <w:ind w:left="4248" w:firstLine="708"/>
      </w:pPr>
      <w:sdt>
        <w:sdtPr>
          <w:alias w:val="zip"/>
          <w:tag w:val="zip"/>
          <w:id w:val="589591123"/>
          <w:showingPlcHdr/>
          <w:text/>
        </w:sdtPr>
        <w:sdtEndPr/>
        <w:sdtContent>
          <w:r w:rsidR="00BE40D4">
            <w:t>3</w:t>
          </w:r>
        </w:sdtContent>
      </w:sdt>
      <w:r w:rsidR="00EC76CE">
        <w:t xml:space="preserve"> -</w:t>
      </w:r>
      <w:r w:rsidR="0008088F">
        <w:t xml:space="preserve"> </w:t>
      </w:r>
      <w:sdt>
        <w:sdtPr>
          <w:alias w:val="city"/>
          <w:tag w:val="city"/>
          <w:id w:val="1734651263"/>
          <w:showingPlcHdr/>
          <w:text/>
        </w:sdtPr>
        <w:sdtEndPr/>
        <w:sdtContent>
          <w:r w:rsidR="00BE40D4">
            <w:t>Dublin</w:t>
          </w:r>
        </w:sdtContent>
      </w:sdt>
      <w:r w:rsidR="0008088F">
        <w:t xml:space="preserve"> </w:t>
      </w:r>
      <w:sdt>
        <w:sdtPr>
          <w:alias w:val="country"/>
          <w:tag w:val="country"/>
          <w:id w:val="-607739367"/>
          <w:showingPlcHdr/>
          <w:text/>
        </w:sdtPr>
        <w:sdtEndPr/>
        <w:sdtContent>
          <w:r w:rsidR="00BE40D4">
            <w:t>Irland</w:t>
          </w:r>
        </w:sdtContent>
      </w:sdt>
    </w:p>
    <w:p w:rsidR="0008088F" w:rsidRDefault="0008088F" w:rsidP="00D833B6">
      <w:pPr>
        <w:ind w:left="3540" w:firstLine="708"/>
      </w:pPr>
    </w:p>
    <w:p w:rsidR="00EC76CE" w:rsidRDefault="00EC76CE" w:rsidP="00D833B6"/>
    <w:p w:rsidR="0008088F" w:rsidRDefault="0008088F" w:rsidP="00D833B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Order </w:t>
      </w:r>
      <w:r w:rsidR="007558AF">
        <w:rPr>
          <w:b/>
          <w:sz w:val="40"/>
          <w:szCs w:val="40"/>
        </w:rPr>
        <w:t>Confirmation</w:t>
      </w:r>
    </w:p>
    <w:p w:rsidR="0008088F" w:rsidRDefault="0008088F" w:rsidP="00D833B6">
      <w:r>
        <w:t xml:space="preserve">Dear </w:t>
      </w:r>
      <w:sdt>
        <w:sdtPr>
          <w:alias w:val="lastName"/>
          <w:tag w:val="lastName"/>
          <w:id w:val="-1410073077"/>
          <w:showingPlcHdr/>
          <w:text/>
        </w:sdtPr>
        <w:sdtEndPr/>
        <w:sdtContent>
          <w:r>
            <w:t>McFly</w:t>
          </w:r>
        </w:sdtContent>
      </w:sdt>
      <w:r>
        <w:t xml:space="preserve"> </w:t>
      </w:r>
      <w:sdt>
        <w:sdtPr>
          <w:alias w:val="firstName"/>
          <w:tag w:val="firstName"/>
          <w:id w:val="2003001816"/>
          <w:showingPlcHdr/>
          <w:text/>
        </w:sdtPr>
        <w:sdtEndPr/>
        <w:sdtContent>
          <w:r>
            <w:t>Martin</w:t>
          </w:r>
        </w:sdtContent>
      </w:sdt>
      <w:r>
        <w:t>,</w:t>
      </w:r>
    </w:p>
    <w:p w:rsidR="00CF601F" w:rsidRDefault="007558AF" w:rsidP="00D833B6">
      <w:r>
        <w:t>We confirm to having received y</w:t>
      </w:r>
      <w:r w:rsidR="0008088F">
        <w:t xml:space="preserve">our order (ID: </w:t>
      </w:r>
      <w:sdt>
        <w:sdtPr>
          <w:alias w:val="orderId"/>
          <w:tag w:val="orderId"/>
          <w:id w:val="867575484"/>
          <w:showingPlcHdr/>
          <w:text/>
        </w:sdtPr>
        <w:sdtEndPr/>
        <w:sdtContent>
          <w:r w:rsidR="0008088F">
            <w:t>0</w:t>
          </w:r>
        </w:sdtContent>
      </w:sdt>
      <w:r w:rsidR="0008088F">
        <w:t>)</w:t>
      </w:r>
      <w:r>
        <w:t xml:space="preserve"> on</w:t>
      </w:r>
      <w:r w:rsidR="0008088F">
        <w:t xml:space="preserve"> </w:t>
      </w:r>
      <w:r>
        <w:t xml:space="preserve">the </w:t>
      </w:r>
      <w:sdt>
        <w:sdtPr>
          <w:alias w:val="orderDate"/>
          <w:tag w:val="orderDate"/>
          <w:id w:val="1495758913"/>
          <w:showingPlcHdr/>
          <w:text/>
        </w:sdtPr>
        <w:sdtEndPr/>
        <w:sdtContent>
          <w:r w:rsidR="0008088F">
            <w:t>23.08.2014 18:23</w:t>
          </w:r>
        </w:sdtContent>
      </w:sdt>
      <w:r>
        <w:t>. Your payment amounts to</w:t>
      </w:r>
      <w:r w:rsidR="0008088F">
        <w:t xml:space="preserve"> </w:t>
      </w:r>
      <w:r w:rsidR="0004441C">
        <w:t>£</w:t>
      </w:r>
      <w:sdt>
        <w:sdtPr>
          <w:alias w:val="amount"/>
          <w:tag w:val="amount"/>
          <w:id w:val="-1872672988"/>
          <w:showingPlcHdr/>
          <w:text/>
        </w:sdtPr>
        <w:sdtEndPr/>
        <w:sdtContent>
          <w:r w:rsidR="0008088F">
            <w:t>300.0</w:t>
          </w:r>
        </w:sdtContent>
      </w:sdt>
      <w:r w:rsidR="003D33D7">
        <w:t>.</w:t>
      </w:r>
      <w:bookmarkStart w:id="0" w:name="_GoBack"/>
      <w:bookmarkEnd w:id="0"/>
    </w:p>
    <w:p w:rsidR="0008088F" w:rsidRDefault="0008088F" w:rsidP="00D833B6"/>
    <w:p w:rsidR="0008088F" w:rsidRDefault="0008088F" w:rsidP="00D833B6"/>
    <w:p w:rsidR="00D833B6" w:rsidRDefault="00D833B6" w:rsidP="00D833B6"/>
    <w:p w:rsidR="0008088F" w:rsidRDefault="0008088F" w:rsidP="00D833B6">
      <w:r>
        <w:t>Best regards</w:t>
      </w:r>
      <w:r w:rsidR="00F7348A">
        <w:t>,</w:t>
      </w:r>
    </w:p>
    <w:p w:rsidR="0008088F" w:rsidRDefault="0008088F" w:rsidP="00D833B6"/>
    <w:p w:rsidR="00D833B6" w:rsidRDefault="00D833B6" w:rsidP="00D833B6"/>
    <w:p w:rsidR="0008088F" w:rsidRDefault="0008088F" w:rsidP="00D833B6">
      <w:pPr>
        <w:spacing w:after="0"/>
      </w:pPr>
      <w:r>
        <w:t>Fancy Employee</w:t>
      </w:r>
    </w:p>
    <w:p w:rsidR="0008088F" w:rsidRDefault="0008088F" w:rsidP="00D833B6">
      <w:r>
        <w:t>Big Firm Manager</w:t>
      </w:r>
    </w:p>
    <w:sectPr w:rsidR="0008088F">
      <w:pgSz w:w="11907" w:h="16839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7D0C" w:rsidRDefault="00CD7D0C" w:rsidP="0008088F">
      <w:pPr>
        <w:spacing w:after="0" w:line="240" w:lineRule="auto"/>
      </w:pPr>
      <w:r>
        <w:separator/>
      </w:r>
    </w:p>
  </w:endnote>
  <w:endnote w:type="continuationSeparator" w:id="0">
    <w:p w:rsidR="00CD7D0C" w:rsidRDefault="00CD7D0C" w:rsidP="000808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7D0C" w:rsidRDefault="00CD7D0C" w:rsidP="0008088F">
      <w:pPr>
        <w:spacing w:after="0" w:line="240" w:lineRule="auto"/>
      </w:pPr>
      <w:r>
        <w:separator/>
      </w:r>
    </w:p>
  </w:footnote>
  <w:footnote w:type="continuationSeparator" w:id="0">
    <w:p w:rsidR="00CD7D0C" w:rsidRDefault="00CD7D0C" w:rsidP="000808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01F"/>
    <w:rsid w:val="0004441C"/>
    <w:rsid w:val="0008088F"/>
    <w:rsid w:val="00293ED4"/>
    <w:rsid w:val="003D33D7"/>
    <w:rsid w:val="003E4D7D"/>
    <w:rsid w:val="00574934"/>
    <w:rsid w:val="007558AF"/>
    <w:rsid w:val="008B4281"/>
    <w:rsid w:val="00B9063F"/>
    <w:rsid w:val="00BE40D4"/>
    <w:rsid w:val="00CC17C1"/>
    <w:rsid w:val="00CD7D0C"/>
    <w:rsid w:val="00CE01EF"/>
    <w:rsid w:val="00CF601F"/>
    <w:rsid w:val="00D833B6"/>
    <w:rsid w:val="00E57585"/>
    <w:rsid w:val="00E84C37"/>
    <w:rsid w:val="00EB0552"/>
    <w:rsid w:val="00EC76CE"/>
    <w:rsid w:val="00F7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B3C54E48-DB54-4AA8-AAEF-F095CF425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Heading1Char">
    <w:name w:val="Heading 1 Char"/>
    <w:basedOn w:val="DefaultParagraphFont"/>
    <w:link w:val="Heading1"/>
    <w:uiPriority w:val="9"/>
    <w:rsid w:val="00841CD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1CD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808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8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9B9F806A-2411-4376-8848-11253602FE8F}">
  <ds:schemaRefs>
    <ds:schemaRef ds:uri="http://schemas.openxmlformats.org/wordprocessingml/2006/main"/>
    <ds:schemaRef ds:uri="http://schemas.openxmlformats.org/officeDocument/2006/math"/>
    <ds:schemaRef ds:uri="http://schemas.openxmlformats.org/officeDocument/2006/relationships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2/wordml"/>
    <ds:schemaRef ds:uri="http://schemas.openxmlformats.org/schemaLibrary/2006/main"/>
    <ds:schemaRef ds:uri="http://schemas.openxmlformats.org/markup-compatibility/2006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Born Informatik AG</Company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docx4j</dc:creator>
  <cp:lastModifiedBy>Selber Thomas</cp:lastModifiedBy>
  <cp:revision>4</cp:revision>
  <dcterms:created xsi:type="dcterms:W3CDTF">2015-04-23T09:41:00Z</dcterms:created>
  <dcterms:modified xsi:type="dcterms:W3CDTF">2015-04-23T09:44:00Z</dcterms:modified>
</cp:coreProperties>
</file>